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A3" w:rsidRDefault="00D6042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624A1" wp14:editId="7BC80868">
                <wp:simplePos x="0" y="0"/>
                <wp:positionH relativeFrom="column">
                  <wp:posOffset>1933309</wp:posOffset>
                </wp:positionH>
                <wp:positionV relativeFrom="paragraph">
                  <wp:posOffset>6690951</wp:posOffset>
                </wp:positionV>
                <wp:extent cx="1623848" cy="457200"/>
                <wp:effectExtent l="0" t="0" r="14605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8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42B" w:rsidRPr="0031089A" w:rsidRDefault="00D6042B" w:rsidP="00D604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Seles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624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8" o:spid="_x0000_s1026" type="#_x0000_t116" style="position:absolute;margin-left:152.25pt;margin-top:526.85pt;width:127.8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" fillcolor="white [3201]" strokecolor="black [3200]" strokeweight="2pt">
                <v:textbox>
                  <w:txbxContent>
                    <w:p w:rsidR="00D6042B" w:rsidRPr="0031089A" w:rsidRDefault="00D6042B" w:rsidP="00D6042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Seles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EF9B53" wp14:editId="73269312">
                <wp:simplePos x="0" y="0"/>
                <wp:positionH relativeFrom="column">
                  <wp:posOffset>2751824</wp:posOffset>
                </wp:positionH>
                <wp:positionV relativeFrom="paragraph">
                  <wp:posOffset>6329665</wp:posOffset>
                </wp:positionV>
                <wp:extent cx="0" cy="346710"/>
                <wp:effectExtent l="95250" t="19050" r="95250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9E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6.7pt;margin-top:498.4pt;width:0;height:27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5042A" wp14:editId="51DD8504">
                <wp:simplePos x="0" y="0"/>
                <wp:positionH relativeFrom="column">
                  <wp:posOffset>1642731</wp:posOffset>
                </wp:positionH>
                <wp:positionV relativeFrom="paragraph">
                  <wp:posOffset>5582093</wp:posOffset>
                </wp:positionV>
                <wp:extent cx="2211572" cy="744279"/>
                <wp:effectExtent l="0" t="0" r="1778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42B" w:rsidRPr="0031089A" w:rsidRDefault="00D6042B" w:rsidP="00D604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Simpan ke $_SESSION[‘riwayat’]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042A" id="Rectangle 36" o:spid="_x0000_s1027" style="position:absolute;margin-left:129.35pt;margin-top:439.55pt;width:174.15pt;height:5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" fillcolor="white [3201]" strokecolor="black [3200]" strokeweight="2pt">
                <v:textbox>
                  <w:txbxContent>
                    <w:p w:rsidR="00D6042B" w:rsidRPr="0031089A" w:rsidRDefault="00D6042B" w:rsidP="00D6042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Simpan ke $_SESSION[‘riwayat’]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44C86A" wp14:editId="7BC95BCD">
                <wp:simplePos x="0" y="0"/>
                <wp:positionH relativeFrom="column">
                  <wp:posOffset>2751824</wp:posOffset>
                </wp:positionH>
                <wp:positionV relativeFrom="paragraph">
                  <wp:posOffset>5214177</wp:posOffset>
                </wp:positionV>
                <wp:extent cx="0" cy="346710"/>
                <wp:effectExtent l="95250" t="19050" r="9525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F0B" id="Straight Arrow Connector 35" o:spid="_x0000_s1026" type="#_x0000_t32" style="position:absolute;margin-left:216.7pt;margin-top:410.55pt;width:0;height:27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D3CABE" wp14:editId="3615E438">
                <wp:simplePos x="0" y="0"/>
                <wp:positionH relativeFrom="column">
                  <wp:posOffset>2743200</wp:posOffset>
                </wp:positionH>
                <wp:positionV relativeFrom="paragraph">
                  <wp:posOffset>1540008</wp:posOffset>
                </wp:positionV>
                <wp:extent cx="0" cy="346710"/>
                <wp:effectExtent l="95250" t="19050" r="952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5F2E7" id="Straight Arrow Connector 11" o:spid="_x0000_s1026" type="#_x0000_t32" style="position:absolute;margin-left:3in;margin-top:121.25pt;width:0;height:27.3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E1024D" wp14:editId="5322022A">
                <wp:simplePos x="0" y="0"/>
                <wp:positionH relativeFrom="column">
                  <wp:posOffset>1576293</wp:posOffset>
                </wp:positionH>
                <wp:positionV relativeFrom="paragraph">
                  <wp:posOffset>4338084</wp:posOffset>
                </wp:positionV>
                <wp:extent cx="2490086" cy="873457"/>
                <wp:effectExtent l="0" t="0" r="2476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08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42B" w:rsidRPr="0031089A" w:rsidRDefault="00D6042B" w:rsidP="00D6042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Hitung total = harga x jumlah x(1-diskon/100)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024D" id="Rectangle 30" o:spid="_x0000_s1028" style="position:absolute;margin-left:124.1pt;margin-top:341.6pt;width:196.05pt;height:6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" fillcolor="white [3201]" strokecolor="black [3200]" strokeweight="2pt">
                <v:textbox>
                  <w:txbxContent>
                    <w:p w:rsidR="00D6042B" w:rsidRPr="0031089A" w:rsidRDefault="00D6042B" w:rsidP="00D6042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Hitung total = harga x jumlah x(1-diskon/100)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9D5F5" wp14:editId="2651EEFF">
                <wp:simplePos x="0" y="0"/>
                <wp:positionH relativeFrom="column">
                  <wp:posOffset>958755</wp:posOffset>
                </wp:positionH>
                <wp:positionV relativeFrom="paragraph">
                  <wp:posOffset>4748464</wp:posOffset>
                </wp:positionV>
                <wp:extent cx="614149" cy="0"/>
                <wp:effectExtent l="38100" t="76200" r="33655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8648" id="Straight Arrow Connector 33" o:spid="_x0000_s1026" type="#_x0000_t32" style="position:absolute;margin-left:75.5pt;margin-top:373.9pt;width:48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A820E" wp14:editId="356C2FA0">
                <wp:simplePos x="0" y="0"/>
                <wp:positionH relativeFrom="column">
                  <wp:posOffset>958755</wp:posOffset>
                </wp:positionH>
                <wp:positionV relativeFrom="paragraph">
                  <wp:posOffset>3849522</wp:posOffset>
                </wp:positionV>
                <wp:extent cx="0" cy="899899"/>
                <wp:effectExtent l="57150" t="19050" r="76200" b="908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8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2E33" id="Straight Connector 3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303.1pt" to="75.5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BCD1E" wp14:editId="4CA8B005">
                <wp:simplePos x="0" y="0"/>
                <wp:positionH relativeFrom="column">
                  <wp:posOffset>4089262</wp:posOffset>
                </wp:positionH>
                <wp:positionV relativeFrom="paragraph">
                  <wp:posOffset>4788838</wp:posOffset>
                </wp:positionV>
                <wp:extent cx="450376" cy="0"/>
                <wp:effectExtent l="57150" t="76200" r="0" b="133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80A2" id="Straight Arrow Connector 28" o:spid="_x0000_s1026" type="#_x0000_t32" style="position:absolute;margin-left:322pt;margin-top:377.05pt;width:35.4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58B86" wp14:editId="7E76A077">
                <wp:simplePos x="0" y="0"/>
                <wp:positionH relativeFrom="column">
                  <wp:posOffset>4533900</wp:posOffset>
                </wp:positionH>
                <wp:positionV relativeFrom="paragraph">
                  <wp:posOffset>4036695</wp:posOffset>
                </wp:positionV>
                <wp:extent cx="0" cy="771896"/>
                <wp:effectExtent l="57150" t="19050" r="7620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3358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17.85pt" to="357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70120" wp14:editId="49F2E0E5">
                <wp:simplePos x="0" y="0"/>
                <wp:positionH relativeFrom="column">
                  <wp:posOffset>3695700</wp:posOffset>
                </wp:positionH>
                <wp:positionV relativeFrom="paragraph">
                  <wp:posOffset>3343275</wp:posOffset>
                </wp:positionV>
                <wp:extent cx="1647825" cy="693683"/>
                <wp:effectExtent l="0" t="0" r="285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E6" w:rsidRPr="0031089A" w:rsidRDefault="002D2FE6" w:rsidP="002D2FE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Ambil data barang berdasarkan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70120" id="Rectangle 24" o:spid="_x0000_s1029" style="position:absolute;margin-left:291pt;margin-top:263.25pt;width:129.75pt;height: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" fillcolor="white [3201]" strokecolor="black [3200]" strokeweight="2pt">
                <v:textbox>
                  <w:txbxContent>
                    <w:p w:rsidR="002D2FE6" w:rsidRPr="0031089A" w:rsidRDefault="002D2FE6" w:rsidP="002D2FE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Ambil data barang berdasarkan index</w:t>
                      </w:r>
                    </w:p>
                  </w:txbxContent>
                </v:textbox>
              </v:rect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A9AD8" wp14:editId="7D030849">
                <wp:simplePos x="0" y="0"/>
                <wp:positionH relativeFrom="column">
                  <wp:posOffset>294640</wp:posOffset>
                </wp:positionH>
                <wp:positionV relativeFrom="paragraph">
                  <wp:posOffset>3227070</wp:posOffset>
                </wp:positionV>
                <wp:extent cx="1362075" cy="628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E6" w:rsidRPr="0031089A" w:rsidRDefault="002D2FE6" w:rsidP="002D2FE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Tampilan pesan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9AD8" id="Rectangle 22" o:spid="_x0000_s1030" style="position:absolute;margin-left:23.2pt;margin-top:254.1pt;width:107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" fillcolor="white [3201]" strokecolor="black [3200]" strokeweight="2pt">
                <v:textbox>
                  <w:txbxContent>
                    <w:p w:rsidR="002D2FE6" w:rsidRPr="0031089A" w:rsidRDefault="002D2FE6" w:rsidP="002D2FE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Tampilan pesan error</w:t>
                      </w:r>
                    </w:p>
                  </w:txbxContent>
                </v:textbox>
              </v:rect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1E515" wp14:editId="5E9E4D8A">
                <wp:simplePos x="0" y="0"/>
                <wp:positionH relativeFrom="column">
                  <wp:posOffset>4521200</wp:posOffset>
                </wp:positionH>
                <wp:positionV relativeFrom="paragraph">
                  <wp:posOffset>2580640</wp:posOffset>
                </wp:positionV>
                <wp:extent cx="0" cy="771896"/>
                <wp:effectExtent l="57150" t="19050" r="76200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E13C3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203.2pt" to="356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18B29" wp14:editId="0E14908B">
                <wp:simplePos x="0" y="0"/>
                <wp:positionH relativeFrom="column">
                  <wp:posOffset>970687</wp:posOffset>
                </wp:positionH>
                <wp:positionV relativeFrom="paragraph">
                  <wp:posOffset>2581580</wp:posOffset>
                </wp:positionV>
                <wp:extent cx="0" cy="636423"/>
                <wp:effectExtent l="95250" t="19050" r="11430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94079" id="Straight Arrow Connector 20" o:spid="_x0000_s1026" type="#_x0000_t32" style="position:absolute;margin-left:76.45pt;margin-top:203.25pt;width:0;height:5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9E6A8" wp14:editId="1F12A3C9">
                <wp:simplePos x="0" y="0"/>
                <wp:positionH relativeFrom="column">
                  <wp:posOffset>3993896</wp:posOffset>
                </wp:positionH>
                <wp:positionV relativeFrom="paragraph">
                  <wp:posOffset>2578074</wp:posOffset>
                </wp:positionV>
                <wp:extent cx="532263" cy="0"/>
                <wp:effectExtent l="38100" t="38100" r="7747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8092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203pt" to="356.4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dQuAEAALgDAAAOAAAAZHJzL2Uyb0RvYy54bWysU8GOEzEMvSPxD1HudKZdsaB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FE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2206F3" wp14:editId="19716335">
                <wp:simplePos x="0" y="0"/>
                <wp:positionH relativeFrom="column">
                  <wp:posOffset>967765</wp:posOffset>
                </wp:positionH>
                <wp:positionV relativeFrom="paragraph">
                  <wp:posOffset>2580031</wp:posOffset>
                </wp:positionV>
                <wp:extent cx="532263" cy="0"/>
                <wp:effectExtent l="38100" t="38100" r="7747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33491" id="Straight Connector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203.15pt" to="118.1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1089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DF7B44F" wp14:editId="12CCFC31">
                <wp:simplePos x="0" y="0"/>
                <wp:positionH relativeFrom="column">
                  <wp:posOffset>1504334</wp:posOffset>
                </wp:positionH>
                <wp:positionV relativeFrom="paragraph">
                  <wp:posOffset>1896745</wp:posOffset>
                </wp:positionV>
                <wp:extent cx="2497540" cy="1351128"/>
                <wp:effectExtent l="0" t="0" r="17145" b="209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3511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89A" w:rsidRPr="002D2FE6" w:rsidRDefault="0031089A" w:rsidP="0031089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2FE6">
                              <w:rPr>
                                <w:b/>
                                <w:sz w:val="28"/>
                                <w:szCs w:val="28"/>
                              </w:rPr>
                              <w:t>Apakah diskon ≤100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B4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118.45pt;margin-top:149.35pt;width:196.65pt;height:106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" fillcolor="white [3201]" strokecolor="black [3200]" strokeweight="2pt">
                <v:textbox>
                  <w:txbxContent>
                    <w:p w:rsidR="0031089A" w:rsidRPr="002D2FE6" w:rsidRDefault="0031089A" w:rsidP="0031089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D2FE6">
                        <w:rPr>
                          <w:b/>
                          <w:sz w:val="28"/>
                          <w:szCs w:val="28"/>
                        </w:rPr>
                        <w:t>Apakah diskon ≤100</w:t>
                      </w:r>
                    </w:p>
                  </w:txbxContent>
                </v:textbox>
              </v:shape>
            </w:pict>
          </mc:Fallback>
        </mc:AlternateContent>
      </w:r>
      <w:r w:rsidR="0031089A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F38DD6" wp14:editId="069520C4">
                <wp:simplePos x="0" y="0"/>
                <wp:positionH relativeFrom="column">
                  <wp:posOffset>2737173</wp:posOffset>
                </wp:positionH>
                <wp:positionV relativeFrom="paragraph">
                  <wp:posOffset>472440</wp:posOffset>
                </wp:positionV>
                <wp:extent cx="0" cy="346842"/>
                <wp:effectExtent l="95250" t="19050" r="9525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BF76" id="Straight Arrow Connector 9" o:spid="_x0000_s1026" type="#_x0000_t32" style="position:absolute;margin-left:215.55pt;margin-top:37.2pt;width:0;height:27.3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1089A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216A066" wp14:editId="59142E70">
                <wp:simplePos x="0" y="0"/>
                <wp:positionH relativeFrom="column">
                  <wp:posOffset>1742090</wp:posOffset>
                </wp:positionH>
                <wp:positionV relativeFrom="paragraph">
                  <wp:posOffset>835572</wp:posOffset>
                </wp:positionV>
                <wp:extent cx="2065282" cy="693683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2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89A" w:rsidRPr="0031089A" w:rsidRDefault="0031089A" w:rsidP="003108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31089A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Ambil input: index, jumlah, 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A066" id="Rectangle 10" o:spid="_x0000_s1032" style="position:absolute;margin-left:137.15pt;margin-top:65.8pt;width:162.6pt;height:54.6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" fillcolor="white [3201]" strokecolor="black [3200]" strokeweight="2pt">
                <v:textbox>
                  <w:txbxContent>
                    <w:p w:rsidR="0031089A" w:rsidRPr="0031089A" w:rsidRDefault="0031089A" w:rsidP="0031089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31089A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Ambil input: index, jumlah, diskon</w:t>
                      </w:r>
                    </w:p>
                  </w:txbxContent>
                </v:textbox>
              </v:rect>
            </w:pict>
          </mc:Fallback>
        </mc:AlternateContent>
      </w:r>
      <w:r w:rsidR="004C78D7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D06ED2E" wp14:editId="0DC5FFA4">
                <wp:simplePos x="0" y="0"/>
                <wp:positionH relativeFrom="column">
                  <wp:posOffset>1931057</wp:posOffset>
                </wp:positionH>
                <wp:positionV relativeFrom="paragraph">
                  <wp:posOffset>15437</wp:posOffset>
                </wp:positionV>
                <wp:extent cx="1623848" cy="457200"/>
                <wp:effectExtent l="0" t="0" r="1460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8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8D7" w:rsidRPr="0031089A" w:rsidRDefault="00D6042B" w:rsidP="004C78D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ED2E" id="Flowchart: Terminator 4" o:spid="_x0000_s1033" type="#_x0000_t116" style="position:absolute;margin-left:152.05pt;margin-top:1.2pt;width:127.85pt;height:3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" fillcolor="white [3201]" strokecolor="black [3200]" strokeweight="2pt">
                <v:textbox>
                  <w:txbxContent>
                    <w:p w:rsidR="004C78D7" w:rsidRPr="0031089A" w:rsidRDefault="00D6042B" w:rsidP="004C78D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C78D7">
        <w:rPr>
          <w:noProof/>
        </w:rPr>
        <w:t xml:space="preserve"> </w:t>
      </w:r>
    </w:p>
    <w:sectPr w:rsidR="00C37D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2FE6"/>
    <w:rsid w:val="0031089A"/>
    <w:rsid w:val="00326F90"/>
    <w:rsid w:val="004C78D7"/>
    <w:rsid w:val="00AA1D8D"/>
    <w:rsid w:val="00B47730"/>
    <w:rsid w:val="00C37DA3"/>
    <w:rsid w:val="00CB0664"/>
    <w:rsid w:val="00D60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5C9FF5E-6B94-4F33-85B5-861AD997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0B17DB-9DA1-4BD8-B0AE-662AEB68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2025-04-11T17:34:00Z</dcterms:modified>
  <cp:category/>
</cp:coreProperties>
</file>